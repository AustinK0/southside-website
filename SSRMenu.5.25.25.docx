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1ED8D" w14:textId="69F6F83B" w:rsidR="00765603" w:rsidRDefault="00E02469">
      <w:pPr>
        <w:pStyle w:val="Title"/>
        <w:jc w:val="center"/>
        <w:rPr>
          <w:rFonts w:ascii="Lucida Calligraphy" w:hAnsi="Lucida Calligraphy"/>
          <w:color w:val="0066CC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5536DB" wp14:editId="3FBA14FE">
            <wp:simplePos x="0" y="0"/>
            <wp:positionH relativeFrom="column">
              <wp:posOffset>-426720</wp:posOffset>
            </wp:positionH>
            <wp:positionV relativeFrom="paragraph">
              <wp:posOffset>701040</wp:posOffset>
            </wp:positionV>
            <wp:extent cx="1303020" cy="1188720"/>
            <wp:effectExtent l="0" t="0" r="0" b="0"/>
            <wp:wrapNone/>
            <wp:docPr id="1506513054" name="Picture 2" descr="Patriotic American Flag Element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triotic American Flag Element PNG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030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793">
        <w:rPr>
          <w:noProof/>
        </w:rPr>
        <w:drawing>
          <wp:anchor distT="0" distB="0" distL="114300" distR="114300" simplePos="0" relativeHeight="251659264" behindDoc="0" locked="0" layoutInCell="1" allowOverlap="1" wp14:anchorId="76A9F3D2" wp14:editId="11308EF9">
            <wp:simplePos x="0" y="0"/>
            <wp:positionH relativeFrom="column">
              <wp:posOffset>4709160</wp:posOffset>
            </wp:positionH>
            <wp:positionV relativeFrom="paragraph">
              <wp:posOffset>632460</wp:posOffset>
            </wp:positionV>
            <wp:extent cx="1188720" cy="1188720"/>
            <wp:effectExtent l="0" t="0" r="0" b="0"/>
            <wp:wrapNone/>
            <wp:docPr id="1452980050" name="Picture 2" descr="Patriotic American Flag Element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triotic American Flag Element PNG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793">
        <w:rPr>
          <w:noProof/>
        </w:rPr>
        <w:drawing>
          <wp:anchor distT="0" distB="0" distL="114300" distR="114300" simplePos="0" relativeHeight="251658240" behindDoc="0" locked="0" layoutInCell="1" allowOverlap="1" wp14:anchorId="29ABE2C6" wp14:editId="45F6A715">
            <wp:simplePos x="0" y="0"/>
            <wp:positionH relativeFrom="margin">
              <wp:align>center</wp:align>
            </wp:positionH>
            <wp:positionV relativeFrom="paragraph">
              <wp:posOffset>675640</wp:posOffset>
            </wp:positionV>
            <wp:extent cx="3512820" cy="1295400"/>
            <wp:effectExtent l="0" t="0" r="0" b="0"/>
            <wp:wrapTopAndBottom/>
            <wp:docPr id="940483067" name="Picture 1" descr="Memorial Day Banner Images – Browse 311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rial Day Banner Images – Browse 311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 w:rsidRPr="00BB2793">
        <w:rPr>
          <w:rFonts w:ascii="Lucida Calligraphy" w:hAnsi="Lucida Calligraphy"/>
          <w:color w:val="0066CC"/>
        </w:rPr>
        <w:t>The SouthSide Resort</w:t>
      </w:r>
      <w:r w:rsidR="00BB2793" w:rsidRPr="00BB2793">
        <w:t xml:space="preserve">  </w:t>
      </w:r>
    </w:p>
    <w:p w14:paraId="696E3DD6" w14:textId="59B0DB9B" w:rsidR="00BB2793" w:rsidRPr="00BB2793" w:rsidRDefault="00BB2793" w:rsidP="00BB2793"/>
    <w:p w14:paraId="025301A2" w14:textId="26C5BA71" w:rsidR="00765603" w:rsidRPr="00BB2793" w:rsidRDefault="00000000" w:rsidP="00BB2793">
      <w:pPr>
        <w:pStyle w:val="Heading1"/>
        <w:jc w:val="center"/>
        <w:rPr>
          <w:rFonts w:ascii="Lucida Fax" w:hAnsi="Lucida Fax"/>
        </w:rPr>
      </w:pPr>
      <w:r w:rsidRPr="00BB2793">
        <w:rPr>
          <w:rFonts w:ascii="Lucida Fax" w:hAnsi="Lucida Fax"/>
          <w:color w:val="0066CC"/>
        </w:rPr>
        <w:t>Food</w:t>
      </w:r>
    </w:p>
    <w:p w14:paraId="45725B4C" w14:textId="546B01B4" w:rsidR="00765603" w:rsidRDefault="00000000">
      <w:r>
        <w:rPr>
          <w:b/>
          <w:color w:val="003366"/>
        </w:rPr>
        <w:t xml:space="preserve">Chicken Tenders: </w:t>
      </w:r>
      <w:r>
        <w:t>Crispy golden tenders, served with your choice of dipping sauce.</w:t>
      </w:r>
    </w:p>
    <w:p w14:paraId="4F255C56" w14:textId="3B1E29FE" w:rsidR="00765603" w:rsidRDefault="00000000">
      <w:r>
        <w:rPr>
          <w:b/>
          <w:color w:val="003366"/>
        </w:rPr>
        <w:t xml:space="preserve">Smashburgers: </w:t>
      </w:r>
      <w:r>
        <w:t>Juicy smashed patties grilled to perfection, topped with fresh fixings.</w:t>
      </w:r>
      <w:r w:rsidR="00E02469" w:rsidRPr="00E02469">
        <w:t xml:space="preserve"> </w:t>
      </w:r>
    </w:p>
    <w:p w14:paraId="67542508" w14:textId="27B8EFFE" w:rsidR="00765603" w:rsidRDefault="00E02469">
      <w:r>
        <w:rPr>
          <w:noProof/>
        </w:rPr>
        <w:drawing>
          <wp:anchor distT="0" distB="0" distL="114300" distR="114300" simplePos="0" relativeHeight="251662336" behindDoc="0" locked="0" layoutInCell="1" allowOverlap="1" wp14:anchorId="26FFB00A" wp14:editId="0F8391CE">
            <wp:simplePos x="0" y="0"/>
            <wp:positionH relativeFrom="column">
              <wp:posOffset>4533900</wp:posOffset>
            </wp:positionH>
            <wp:positionV relativeFrom="paragraph">
              <wp:posOffset>9525</wp:posOffset>
            </wp:positionV>
            <wp:extent cx="1295400" cy="1295400"/>
            <wp:effectExtent l="0" t="0" r="0" b="0"/>
            <wp:wrapNone/>
            <wp:docPr id="565342860" name="Picture 4" descr="Cornhole Icons - Free SVG &amp;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rnhole Icons - Free SVG &amp; PNG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color w:val="003366"/>
        </w:rPr>
        <w:t xml:space="preserve">Corn Dogs: </w:t>
      </w:r>
      <w:r w:rsidR="00000000">
        <w:t>Classic fair-style corn dogs with a sweet cornmeal coating.</w:t>
      </w:r>
    </w:p>
    <w:p w14:paraId="4E308A54" w14:textId="6D7498A1" w:rsidR="00BB2793" w:rsidRDefault="00BB2793"/>
    <w:p w14:paraId="221DA349" w14:textId="59E37EF4" w:rsidR="00765603" w:rsidRPr="00BB2793" w:rsidRDefault="00000000" w:rsidP="00BB2793">
      <w:pPr>
        <w:pStyle w:val="Heading1"/>
        <w:jc w:val="center"/>
        <w:rPr>
          <w:rFonts w:ascii="Lucida Fax" w:hAnsi="Lucida Fax"/>
        </w:rPr>
      </w:pPr>
      <w:r w:rsidRPr="00BB2793">
        <w:rPr>
          <w:rFonts w:ascii="Lucida Fax" w:hAnsi="Lucida Fax"/>
          <w:color w:val="0066CC"/>
        </w:rPr>
        <w:t>Sides</w:t>
      </w:r>
    </w:p>
    <w:p w14:paraId="660DF944" w14:textId="1E7F88A3" w:rsidR="00765603" w:rsidRDefault="00000000">
      <w:r>
        <w:rPr>
          <w:b/>
          <w:color w:val="003366"/>
        </w:rPr>
        <w:t xml:space="preserve">French Fries: </w:t>
      </w:r>
      <w:r>
        <w:t>Crispy seasoned fries served hot and fresh.</w:t>
      </w:r>
    </w:p>
    <w:p w14:paraId="41208610" w14:textId="64333AAB" w:rsidR="00765603" w:rsidRDefault="00000000">
      <w:r>
        <w:rPr>
          <w:b/>
          <w:color w:val="003366"/>
        </w:rPr>
        <w:t xml:space="preserve">Onion Rings: </w:t>
      </w:r>
      <w:r>
        <w:t>Thick-cut onions in a crunchy golden batter.</w:t>
      </w:r>
    </w:p>
    <w:p w14:paraId="17C3DDEB" w14:textId="24F99B1B" w:rsidR="00765603" w:rsidRDefault="00000000">
      <w:r>
        <w:rPr>
          <w:b/>
          <w:color w:val="003366"/>
        </w:rPr>
        <w:t xml:space="preserve">Chicken Liver Pâté: </w:t>
      </w:r>
      <w:r>
        <w:t>Rich and savory spread served with toasted bread.</w:t>
      </w:r>
    </w:p>
    <w:p w14:paraId="785A0A95" w14:textId="7A9A69B9" w:rsidR="00E02469" w:rsidRDefault="00000000">
      <w:r>
        <w:rPr>
          <w:b/>
          <w:color w:val="003366"/>
        </w:rPr>
        <w:t xml:space="preserve">Bacon Cheddar Dip: </w:t>
      </w:r>
      <w:r>
        <w:t xml:space="preserve">Crisp chips paired with </w:t>
      </w:r>
      <w:r w:rsidR="00BB2793">
        <w:t>creamy</w:t>
      </w:r>
      <w:r>
        <w:t xml:space="preserve"> bacon and cheddar dip.</w:t>
      </w:r>
    </w:p>
    <w:p w14:paraId="41F492F5" w14:textId="5A2572A3" w:rsidR="00765603" w:rsidRPr="00BB2793" w:rsidRDefault="00000000" w:rsidP="00BB2793">
      <w:pPr>
        <w:pStyle w:val="Heading1"/>
        <w:jc w:val="center"/>
        <w:rPr>
          <w:rFonts w:ascii="Lucida Fax" w:hAnsi="Lucida Fax"/>
        </w:rPr>
      </w:pPr>
      <w:r w:rsidRPr="00BB2793">
        <w:rPr>
          <w:rFonts w:ascii="Lucida Fax" w:hAnsi="Lucida Fax"/>
          <w:color w:val="0066CC"/>
        </w:rPr>
        <w:t>Drinks</w:t>
      </w:r>
    </w:p>
    <w:p w14:paraId="3C4747AC" w14:textId="2C57DC7A" w:rsidR="00BB2793" w:rsidRDefault="00000000" w:rsidP="00BB2793">
      <w:pPr>
        <w:jc w:val="center"/>
        <w:rPr>
          <w:b/>
          <w:color w:val="003366"/>
        </w:rPr>
      </w:pPr>
      <w:r>
        <w:rPr>
          <w:b/>
          <w:color w:val="003366"/>
        </w:rPr>
        <w:t>Bottled Water</w:t>
      </w:r>
      <w:r w:rsidR="00BB2793">
        <w:rPr>
          <w:b/>
          <w:color w:val="003366"/>
        </w:rPr>
        <w:t xml:space="preserve"> | </w:t>
      </w:r>
      <w:r>
        <w:rPr>
          <w:b/>
          <w:color w:val="003366"/>
        </w:rPr>
        <w:t>Miller Lite</w:t>
      </w:r>
      <w:r w:rsidR="00BB2793">
        <w:rPr>
          <w:b/>
          <w:color w:val="003366"/>
        </w:rPr>
        <w:t xml:space="preserve"> | All Day IPA | </w:t>
      </w:r>
      <w:r>
        <w:rPr>
          <w:b/>
          <w:color w:val="003366"/>
        </w:rPr>
        <w:t>Sunshine Dream</w:t>
      </w:r>
      <w:r w:rsidR="00BB2793">
        <w:rPr>
          <w:b/>
          <w:color w:val="003366"/>
        </w:rPr>
        <w:t xml:space="preserve"> | </w:t>
      </w:r>
      <w:r>
        <w:rPr>
          <w:b/>
          <w:color w:val="003366"/>
        </w:rPr>
        <w:t>Elvis Juice</w:t>
      </w:r>
      <w:r w:rsidR="00BB2793">
        <w:rPr>
          <w:b/>
          <w:color w:val="003366"/>
        </w:rPr>
        <w:t xml:space="preserve"> | </w:t>
      </w:r>
      <w:r>
        <w:rPr>
          <w:b/>
          <w:color w:val="003366"/>
        </w:rPr>
        <w:t>Hazy Jane</w:t>
      </w:r>
      <w:r w:rsidR="00BB2793">
        <w:rPr>
          <w:b/>
          <w:color w:val="003366"/>
        </w:rPr>
        <w:t xml:space="preserve"> | </w:t>
      </w:r>
      <w:r>
        <w:rPr>
          <w:b/>
          <w:color w:val="003366"/>
        </w:rPr>
        <w:t>Assorted Hard Mountain Dew</w:t>
      </w:r>
      <w:r w:rsidR="00BB2793">
        <w:rPr>
          <w:b/>
          <w:color w:val="003366"/>
        </w:rPr>
        <w:t xml:space="preserve"> | </w:t>
      </w:r>
      <w:r>
        <w:rPr>
          <w:b/>
          <w:color w:val="003366"/>
        </w:rPr>
        <w:t>Jungle Juice IPA</w:t>
      </w:r>
      <w:r w:rsidR="00BB2793">
        <w:rPr>
          <w:b/>
          <w:color w:val="003366"/>
        </w:rPr>
        <w:t xml:space="preserve"> | </w:t>
      </w:r>
      <w:r>
        <w:rPr>
          <w:b/>
          <w:color w:val="003366"/>
        </w:rPr>
        <w:t>Corona Premier</w:t>
      </w:r>
      <w:r w:rsidR="00BB2793">
        <w:rPr>
          <w:b/>
          <w:color w:val="003366"/>
        </w:rPr>
        <w:t xml:space="preserve"> | </w:t>
      </w:r>
      <w:r>
        <w:rPr>
          <w:b/>
          <w:color w:val="003366"/>
        </w:rPr>
        <w:t>Mountain Dew Baja Blast</w:t>
      </w:r>
      <w:r w:rsidR="00BB2793">
        <w:rPr>
          <w:b/>
          <w:color w:val="003366"/>
        </w:rPr>
        <w:t xml:space="preserve"> | </w:t>
      </w:r>
      <w:r>
        <w:rPr>
          <w:b/>
          <w:color w:val="003366"/>
        </w:rPr>
        <w:t>Diet Pepsi</w:t>
      </w:r>
    </w:p>
    <w:p w14:paraId="20F558CF" w14:textId="7B5F4ADF" w:rsidR="00BB2793" w:rsidRPr="00BB2793" w:rsidRDefault="00E02469" w:rsidP="00BB2793">
      <w:pPr>
        <w:jc w:val="center"/>
        <w:rPr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91490A" wp14:editId="52D63BBD">
            <wp:simplePos x="0" y="0"/>
            <wp:positionH relativeFrom="margin">
              <wp:posOffset>-640080</wp:posOffset>
            </wp:positionH>
            <wp:positionV relativeFrom="paragraph">
              <wp:posOffset>964565</wp:posOffset>
            </wp:positionV>
            <wp:extent cx="2819400" cy="904875"/>
            <wp:effectExtent l="0" t="0" r="0" b="9525"/>
            <wp:wrapNone/>
            <wp:docPr id="83120026" name="Picture 5" descr="A blue text with stars and a red and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0026" name="Picture 5" descr="A blue text with stars and a red and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29D670F" wp14:editId="11C83A8F">
            <wp:simplePos x="0" y="0"/>
            <wp:positionH relativeFrom="column">
              <wp:posOffset>4389120</wp:posOffset>
            </wp:positionH>
            <wp:positionV relativeFrom="paragraph">
              <wp:posOffset>192405</wp:posOffset>
            </wp:positionV>
            <wp:extent cx="1729740" cy="1729740"/>
            <wp:effectExtent l="0" t="0" r="3810" b="3810"/>
            <wp:wrapNone/>
            <wp:docPr id="2021283947" name="Picture 6" descr="A logo for a res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83947" name="Picture 6" descr="A logo for a resor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793">
        <w:rPr>
          <w:bCs/>
          <w:color w:val="003366"/>
        </w:rPr>
        <w:t xml:space="preserve">*Fully stocked bar available upon special request </w:t>
      </w:r>
    </w:p>
    <w:sectPr w:rsidR="00BB2793" w:rsidRPr="00BB2793" w:rsidSect="00BB2793">
      <w:pgSz w:w="12240" w:h="15840"/>
      <w:pgMar w:top="1440" w:right="1800" w:bottom="1440" w:left="180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290354">
    <w:abstractNumId w:val="8"/>
  </w:num>
  <w:num w:numId="2" w16cid:durableId="290789523">
    <w:abstractNumId w:val="6"/>
  </w:num>
  <w:num w:numId="3" w16cid:durableId="1376806595">
    <w:abstractNumId w:val="5"/>
  </w:num>
  <w:num w:numId="4" w16cid:durableId="1045715696">
    <w:abstractNumId w:val="4"/>
  </w:num>
  <w:num w:numId="5" w16cid:durableId="2020813125">
    <w:abstractNumId w:val="7"/>
  </w:num>
  <w:num w:numId="6" w16cid:durableId="203256869">
    <w:abstractNumId w:val="3"/>
  </w:num>
  <w:num w:numId="7" w16cid:durableId="126554129">
    <w:abstractNumId w:val="2"/>
  </w:num>
  <w:num w:numId="8" w16cid:durableId="929432156">
    <w:abstractNumId w:val="1"/>
  </w:num>
  <w:num w:numId="9" w16cid:durableId="28149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65603"/>
    <w:rsid w:val="00AA1D8D"/>
    <w:rsid w:val="00B47730"/>
    <w:rsid w:val="00BB2793"/>
    <w:rsid w:val="00CB0664"/>
    <w:rsid w:val="00D76BE2"/>
    <w:rsid w:val="00E02469"/>
    <w:rsid w:val="00E25C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40E656"/>
  <w14:defaultImageDpi w14:val="300"/>
  <w15:docId w15:val="{35970115-DDCF-4631-BB3A-029E9D00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Austin J Kocab</cp:lastModifiedBy>
  <cp:revision>4</cp:revision>
  <dcterms:created xsi:type="dcterms:W3CDTF">2025-05-25T16:55:00Z</dcterms:created>
  <dcterms:modified xsi:type="dcterms:W3CDTF">2025-05-25T17:10:00Z</dcterms:modified>
  <cp:category/>
</cp:coreProperties>
</file>